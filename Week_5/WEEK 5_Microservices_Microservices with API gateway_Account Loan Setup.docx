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1810" w14:textId="77777777" w:rsidR="00ED394D" w:rsidRDefault="00000000">
      <w:pPr>
        <w:pStyle w:val="Title"/>
      </w:pPr>
      <w:r>
        <w:t xml:space="preserve">Creating Microservices for Account and Loan </w:t>
      </w:r>
    </w:p>
    <w:p w14:paraId="1DA2DB68" w14:textId="77777777" w:rsidR="00ED394D" w:rsidRDefault="00000000">
      <w:pPr>
        <w:pStyle w:val="Heading1"/>
      </w:pPr>
      <w:r>
        <w:t>Prerequisites</w:t>
      </w:r>
    </w:p>
    <w:p w14:paraId="0BC7E419" w14:textId="77777777" w:rsidR="00ED394D" w:rsidRDefault="00000000">
      <w:r>
        <w:br/>
        <w:t>- Eclipse IDE with Spring Tools plugin installed (Install via: Help &gt; Eclipse Marketplace &gt; Search for “Spring Tools” or "Spring Boot")</w:t>
      </w:r>
      <w:r>
        <w:br/>
        <w:t>- Maven and Java properly set up</w:t>
      </w:r>
      <w:r>
        <w:br/>
        <w:t>- Working Internet connection to download dependencies</w:t>
      </w:r>
      <w:r>
        <w:br/>
      </w:r>
    </w:p>
    <w:p w14:paraId="0E865938" w14:textId="77777777" w:rsidR="00ED394D" w:rsidRDefault="00000000">
      <w:pPr>
        <w:pStyle w:val="Heading1"/>
      </w:pPr>
      <w:r>
        <w:t>How to Install Spring Tools Plugin in Eclipse</w:t>
      </w:r>
    </w:p>
    <w:p w14:paraId="53196D6B" w14:textId="77777777" w:rsidR="00ED394D" w:rsidRDefault="00000000">
      <w:pPr>
        <w:pStyle w:val="Heading2"/>
      </w:pPr>
      <w:r>
        <w:t>Step 1: Open Eclipse Marketplace</w:t>
      </w:r>
    </w:p>
    <w:p w14:paraId="118784EE" w14:textId="77777777" w:rsidR="00ED394D" w:rsidRDefault="00000000">
      <w:r>
        <w:t>Open Eclipse. From the top menu, go to: Help &gt; Eclipse Marketplace...</w:t>
      </w:r>
    </w:p>
    <w:p w14:paraId="170356E3" w14:textId="77777777" w:rsidR="00ED394D" w:rsidRDefault="00000000">
      <w:pPr>
        <w:pStyle w:val="Heading2"/>
      </w:pPr>
      <w:r>
        <w:t>Step 2: Search for Spring Plugin</w:t>
      </w:r>
    </w:p>
    <w:p w14:paraId="7628ED52" w14:textId="77777777" w:rsidR="00ED394D" w:rsidRDefault="00000000">
      <w:r>
        <w:t>In the Eclipse Marketplace window, use the search bar.</w:t>
      </w:r>
      <w:r>
        <w:br/>
        <w:t>Type: Spring Tools or Spring Boot.</w:t>
      </w:r>
      <w:r>
        <w:br/>
        <w:t>Look for a plugin named something like:</w:t>
      </w:r>
      <w:r>
        <w:br/>
        <w:t>- Spring Tools (aka Spring IDE and Spring Tool Suite)</w:t>
      </w:r>
      <w:r>
        <w:br/>
        <w:t>- Or Spring Tools 4 for Eclipse</w:t>
      </w:r>
    </w:p>
    <w:p w14:paraId="1B255F19" w14:textId="77777777" w:rsidR="00ED394D" w:rsidRDefault="00000000">
      <w:pPr>
        <w:pStyle w:val="Heading2"/>
      </w:pPr>
      <w:r>
        <w:t>Step 3: Install Plugin</w:t>
      </w:r>
    </w:p>
    <w:p w14:paraId="03BE02C0" w14:textId="77777777" w:rsidR="00ED394D" w:rsidRDefault="00000000">
      <w:r>
        <w:t>Click Install next to the plugin. Proceed with all defaults.</w:t>
      </w:r>
      <w:r>
        <w:br/>
        <w:t>Accept licenses and wait for it to download. After installation, Eclipse will ask to restart — click Restart Now.</w:t>
      </w:r>
      <w:r>
        <w:br/>
      </w:r>
    </w:p>
    <w:p w14:paraId="2B7C29DC" w14:textId="77777777" w:rsidR="00ED394D" w:rsidRDefault="00000000">
      <w:pPr>
        <w:pStyle w:val="Heading2"/>
      </w:pPr>
      <w:r>
        <w:t>Step 4: Verify Installation</w:t>
      </w:r>
    </w:p>
    <w:p w14:paraId="555EB9E8" w14:textId="77777777" w:rsidR="00ED394D" w:rsidRDefault="00000000">
      <w:r>
        <w:t>Once Eclipse restarts:</w:t>
      </w:r>
      <w:r>
        <w:br/>
        <w:t>- Go to File &gt; New &gt; Other…</w:t>
      </w:r>
      <w:r>
        <w:br/>
        <w:t>- In the dialog that opens, search for: Spring Starter Project</w:t>
      </w:r>
      <w:r>
        <w:br/>
        <w:t>- If you see Spring Starter Project, you're ready to go!</w:t>
      </w:r>
    </w:p>
    <w:p w14:paraId="2E0EE315" w14:textId="77777777" w:rsidR="00ED394D" w:rsidRDefault="00000000">
      <w:r>
        <w:t>If You Don't See 'Spring Starter Project' After Installation:</w:t>
      </w:r>
      <w:r>
        <w:br/>
        <w:t>- Try changing the perspective: Window &gt; Perspective &gt; Open Perspective &gt; Others…</w:t>
      </w:r>
      <w:r>
        <w:br/>
        <w:t>- Choose Spring or Spring Boot</w:t>
      </w:r>
      <w:r>
        <w:br/>
        <w:t>- OR restart Eclipse again</w:t>
      </w:r>
    </w:p>
    <w:p w14:paraId="0C2A6264" w14:textId="77777777" w:rsidR="00ED394D" w:rsidRDefault="00000000">
      <w:pPr>
        <w:pStyle w:val="Heading1"/>
      </w:pPr>
      <w:r>
        <w:lastRenderedPageBreak/>
        <w:t xml:space="preserve">Create Account Microservice </w:t>
      </w:r>
    </w:p>
    <w:p w14:paraId="510D4DED" w14:textId="77777777" w:rsidR="00ED394D" w:rsidRDefault="00000000">
      <w:pPr>
        <w:pStyle w:val="Heading2"/>
      </w:pPr>
      <w:r>
        <w:t>Step 1: Create the Project</w:t>
      </w:r>
    </w:p>
    <w:p w14:paraId="06734E66" w14:textId="77777777" w:rsidR="00ED394D" w:rsidRDefault="00000000">
      <w:r>
        <w:br/>
        <w:t>- Open Eclipse</w:t>
      </w:r>
      <w:r>
        <w:br/>
        <w:t>- Go to File &gt; New &gt; Spring Starter Project</w:t>
      </w:r>
      <w:r>
        <w:br/>
        <w:t>- In the popup:</w:t>
      </w:r>
      <w:r>
        <w:br/>
        <w:t xml:space="preserve">  Name: account</w:t>
      </w:r>
      <w:r>
        <w:br/>
        <w:t xml:space="preserve">  Type: Maven</w:t>
      </w:r>
      <w:r>
        <w:br/>
        <w:t xml:space="preserve">  Group: com.cognizant</w:t>
      </w:r>
      <w:r>
        <w:br/>
        <w:t xml:space="preserve">  Artifact: account</w:t>
      </w:r>
      <w:r>
        <w:br/>
        <w:t xml:space="preserve">  Package: com.cognizant.account</w:t>
      </w:r>
      <w:r>
        <w:br/>
        <w:t>- Click Next</w:t>
      </w:r>
      <w:r>
        <w:br/>
      </w:r>
    </w:p>
    <w:p w14:paraId="1093559B" w14:textId="77777777" w:rsidR="00ED394D" w:rsidRDefault="00000000">
      <w:pPr>
        <w:pStyle w:val="Heading2"/>
      </w:pPr>
      <w:r>
        <w:t>Step 2: Select Dependencies</w:t>
      </w:r>
    </w:p>
    <w:p w14:paraId="7F47D7C6" w14:textId="77777777" w:rsidR="00ED394D" w:rsidRDefault="00000000">
      <w:r>
        <w:br/>
        <w:t>In the dependency selection screen, add:</w:t>
      </w:r>
      <w:r>
        <w:br/>
        <w:t>- Spring Boot DevTools (under Developer Tools)</w:t>
      </w:r>
      <w:r>
        <w:br/>
        <w:t>- Spring Web (under Web)</w:t>
      </w:r>
      <w:r>
        <w:br/>
        <w:t>- Click Finish</w:t>
      </w:r>
      <w:r>
        <w:br/>
      </w:r>
    </w:p>
    <w:p w14:paraId="022DB72D" w14:textId="77777777" w:rsidR="00ED394D" w:rsidRDefault="00000000">
      <w:pPr>
        <w:pStyle w:val="Heading2"/>
      </w:pPr>
      <w:r>
        <w:t>Step 3: Add Controller</w:t>
      </w:r>
    </w:p>
    <w:p w14:paraId="2ED8F0B9" w14:textId="77777777" w:rsidR="00ED394D" w:rsidRDefault="00000000">
      <w:r>
        <w:t>Right-click src/main/java &gt; com.cognizant.account. New &gt; Class → Name it AccountController. Add the following code:</w:t>
      </w:r>
    </w:p>
    <w:p w14:paraId="5397A59A" w14:textId="3FDEA799" w:rsidR="00ED394D" w:rsidRDefault="00000000">
      <w:r>
        <w:br/>
        <w:t>package com.cognizant.account;</w:t>
      </w:r>
      <w:r>
        <w:br/>
      </w:r>
      <w:r>
        <w:br/>
        <w:t>import org.springframework.web.bind.annotation.*;</w:t>
      </w:r>
      <w:r>
        <w:br/>
      </w:r>
      <w:r>
        <w:br/>
        <w:t>@RestController</w:t>
      </w:r>
      <w:r>
        <w:br/>
        <w:t>@RequestMapping("/accounts")</w:t>
      </w:r>
      <w:r>
        <w:br/>
        <w:t>public class AccountController {</w:t>
      </w:r>
      <w:r>
        <w:br/>
      </w:r>
      <w:r>
        <w:br/>
        <w:t xml:space="preserve">    @GetMapping("/{number}")</w:t>
      </w:r>
      <w:r>
        <w:br/>
        <w:t xml:space="preserve">    public Account getAccount(@PathVariable String number) {</w:t>
      </w:r>
      <w:r>
        <w:br/>
        <w:t xml:space="preserve">        return new Account(number, "savings", </w:t>
      </w:r>
      <w:r w:rsidR="00996EED">
        <w:t>1234321</w:t>
      </w:r>
      <w:r>
        <w:t>);</w:t>
      </w:r>
      <w:r>
        <w:br/>
        <w:t xml:space="preserve">    }</w:t>
      </w:r>
      <w:r>
        <w:br/>
      </w:r>
      <w:r>
        <w:br/>
        <w:t xml:space="preserve">    static class Account {</w:t>
      </w:r>
      <w:r>
        <w:br/>
        <w:t xml:space="preserve">        private String number;</w:t>
      </w:r>
      <w:r>
        <w:br/>
        <w:t xml:space="preserve">        private String type;</w:t>
      </w:r>
      <w:r>
        <w:br/>
      </w:r>
      <w:r>
        <w:lastRenderedPageBreak/>
        <w:t xml:space="preserve">        private double balance;</w:t>
      </w:r>
      <w:r>
        <w:br/>
      </w:r>
      <w:r>
        <w:br/>
        <w:t xml:space="preserve">        public Account(String number, String type, double balance) {</w:t>
      </w:r>
      <w:r>
        <w:br/>
        <w:t xml:space="preserve">            this.number = number;</w:t>
      </w:r>
      <w:r>
        <w:br/>
        <w:t xml:space="preserve">            this.type = type;</w:t>
      </w:r>
      <w:r>
        <w:br/>
        <w:t xml:space="preserve">            this.balance = balance;</w:t>
      </w:r>
      <w:r>
        <w:br/>
        <w:t xml:space="preserve">        }</w:t>
      </w:r>
      <w:r>
        <w:br/>
      </w:r>
      <w:r>
        <w:br/>
        <w:t xml:space="preserve">        public String getNumber() { return number; }</w:t>
      </w:r>
      <w:r>
        <w:br/>
        <w:t xml:space="preserve">        public String getType() { return type; }</w:t>
      </w:r>
      <w:r>
        <w:br/>
        <w:t xml:space="preserve">        public double getBalance() { return balance; }</w:t>
      </w:r>
      <w:r>
        <w:br/>
        <w:t xml:space="preserve">    }</w:t>
      </w:r>
      <w:r>
        <w:br/>
        <w:t>}</w:t>
      </w:r>
      <w:r>
        <w:br/>
      </w:r>
    </w:p>
    <w:p w14:paraId="7BB8DEDB" w14:textId="77777777" w:rsidR="00ED394D" w:rsidRDefault="00000000">
      <w:pPr>
        <w:pStyle w:val="Heading2"/>
      </w:pPr>
      <w:r>
        <w:t>Step 4: Run the Microservice</w:t>
      </w:r>
    </w:p>
    <w:p w14:paraId="7E4A768F" w14:textId="1A946D1A" w:rsidR="00ED394D" w:rsidRDefault="00000000">
      <w:pPr>
        <w:rPr>
          <w:rFonts w:asciiTheme="majorHAnsi" w:hAnsiTheme="majorHAnsi"/>
        </w:rPr>
      </w:pPr>
      <w:r>
        <w:br/>
        <w:t>- Locate the main class: AccountApplication.java</w:t>
      </w:r>
      <w:r>
        <w:br/>
        <w:t>- Right-click &gt; Run As &gt; Java Application</w:t>
      </w:r>
      <w:r>
        <w:br/>
        <w:t>- Service will run on port 8080 by default</w:t>
      </w:r>
      <w:r>
        <w:br/>
        <w:t>- Test in browser or Postman</w:t>
      </w:r>
      <w:r w:rsidR="00CF6F03">
        <w:t>:</w:t>
      </w:r>
      <w:r w:rsidR="00CF6F03" w:rsidRPr="00CF6F03">
        <w:t xml:space="preserve"> </w:t>
      </w:r>
      <w:hyperlink r:id="rId8" w:history="1">
        <w:r w:rsidR="00CF6F03" w:rsidRPr="00CF6F03">
          <w:rPr>
            <w:rStyle w:val="Hyperlink"/>
          </w:rPr>
          <w:t>http://localhost:8080/accounts/1254565666</w:t>
        </w:r>
      </w:hyperlink>
    </w:p>
    <w:p w14:paraId="09B347A9" w14:textId="77777777" w:rsidR="00ED394D" w:rsidRDefault="00000000">
      <w:pPr>
        <w:pStyle w:val="Heading2"/>
      </w:pPr>
      <w:r>
        <w:t xml:space="preserve">OUTPUT: Account Microservices </w:t>
      </w:r>
    </w:p>
    <w:p w14:paraId="3DD0CDAD" w14:textId="2CA49E17" w:rsidR="00ED394D" w:rsidRDefault="00CF6F03">
      <w:r>
        <w:rPr>
          <w:noProof/>
        </w:rPr>
        <w:drawing>
          <wp:inline distT="0" distB="0" distL="0" distR="0" wp14:anchorId="42519A98" wp14:editId="56310021">
            <wp:extent cx="5486400" cy="2468880"/>
            <wp:effectExtent l="0" t="0" r="0" b="7620"/>
            <wp:docPr id="79784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48330" name="Picture 7978483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30EE" w14:textId="77777777" w:rsidR="00ED394D" w:rsidRDefault="00000000">
      <w:pPr>
        <w:pStyle w:val="Heading1"/>
      </w:pPr>
      <w:r>
        <w:t xml:space="preserve">Create Loan Microservice </w:t>
      </w:r>
    </w:p>
    <w:p w14:paraId="5AB4CE16" w14:textId="77777777" w:rsidR="00ED394D" w:rsidRDefault="00000000">
      <w:pPr>
        <w:pStyle w:val="Heading2"/>
      </w:pPr>
      <w:r>
        <w:t>Step 1: Create the Project</w:t>
      </w:r>
    </w:p>
    <w:p w14:paraId="65530199" w14:textId="77777777" w:rsidR="00ED394D" w:rsidRDefault="00000000">
      <w:r>
        <w:t>Repeat the same process:</w:t>
      </w:r>
      <w:r>
        <w:br/>
        <w:t>- File &gt; New &gt; Spring Starter Project</w:t>
      </w:r>
      <w:r>
        <w:br/>
      </w:r>
      <w:r>
        <w:lastRenderedPageBreak/>
        <w:t>- Name: loan</w:t>
      </w:r>
      <w:r>
        <w:br/>
        <w:t>- Group: com.cognizant</w:t>
      </w:r>
      <w:r>
        <w:br/>
        <w:t>- Artifact: loan</w:t>
      </w:r>
      <w:r>
        <w:br/>
        <w:t>- Package: com.cognizant.loan</w:t>
      </w:r>
      <w:r>
        <w:br/>
        <w:t>- Add DevTools and Spring Web dependencies</w:t>
      </w:r>
      <w:r>
        <w:br/>
        <w:t>- Click Finish</w:t>
      </w:r>
      <w:r>
        <w:br/>
      </w:r>
    </w:p>
    <w:p w14:paraId="3C714218" w14:textId="77777777" w:rsidR="00ED394D" w:rsidRDefault="00000000">
      <w:pPr>
        <w:pStyle w:val="Heading2"/>
      </w:pPr>
      <w:r>
        <w:t>Step 2: Add Controller</w:t>
      </w:r>
    </w:p>
    <w:p w14:paraId="7E8E7F3E" w14:textId="6075A0D5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>package com.cognizant.loan;</w:t>
      </w:r>
    </w:p>
    <w:p w14:paraId="3BB46629" w14:textId="77777777" w:rsidR="00CF6F03" w:rsidRPr="00CF6F03" w:rsidRDefault="00CF6F03" w:rsidP="00CF6F03">
      <w:pPr>
        <w:rPr>
          <w:lang w:val="en-IN"/>
        </w:rPr>
      </w:pPr>
    </w:p>
    <w:p w14:paraId="12BFF775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>import org.springframework.web.bind.annotation.*;</w:t>
      </w:r>
    </w:p>
    <w:p w14:paraId="6984FEB2" w14:textId="77777777" w:rsidR="00CF6F03" w:rsidRPr="00CF6F03" w:rsidRDefault="00CF6F03" w:rsidP="00CF6F03">
      <w:pPr>
        <w:rPr>
          <w:lang w:val="en-IN"/>
        </w:rPr>
      </w:pPr>
    </w:p>
    <w:p w14:paraId="2E2BDF89" w14:textId="77777777" w:rsidR="00CF6F03" w:rsidRPr="00CF6F03" w:rsidRDefault="00CF6F03" w:rsidP="00CF6F03">
      <w:pPr>
        <w:rPr>
          <w:lang w:val="en-IN"/>
        </w:rPr>
      </w:pPr>
      <w:r w:rsidRPr="00CF6F03">
        <w:rPr>
          <w:i/>
          <w:iCs/>
          <w:lang w:val="en-IN"/>
        </w:rPr>
        <w:t>@RestController</w:t>
      </w:r>
    </w:p>
    <w:p w14:paraId="642B61AF" w14:textId="77777777" w:rsidR="00CF6F03" w:rsidRPr="00CF6F03" w:rsidRDefault="00CF6F03" w:rsidP="00CF6F03">
      <w:pPr>
        <w:rPr>
          <w:lang w:val="en-IN"/>
        </w:rPr>
      </w:pPr>
      <w:r w:rsidRPr="00CF6F03">
        <w:rPr>
          <w:i/>
          <w:iCs/>
          <w:lang w:val="en-IN"/>
        </w:rPr>
        <w:t>@RequestMapping</w:t>
      </w:r>
      <w:r w:rsidRPr="00CF6F03">
        <w:rPr>
          <w:lang w:val="en-IN"/>
        </w:rPr>
        <w:t>("/loans")</w:t>
      </w:r>
    </w:p>
    <w:p w14:paraId="6F4F6B63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>public class LoanController {</w:t>
      </w:r>
    </w:p>
    <w:p w14:paraId="54D7959F" w14:textId="77777777" w:rsidR="00CF6F03" w:rsidRPr="00CF6F03" w:rsidRDefault="00CF6F03" w:rsidP="00CF6F03">
      <w:pPr>
        <w:rPr>
          <w:lang w:val="en-IN"/>
        </w:rPr>
      </w:pPr>
    </w:p>
    <w:p w14:paraId="6D93DAE3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</w:t>
      </w:r>
      <w:r w:rsidRPr="00CF6F03">
        <w:rPr>
          <w:i/>
          <w:iCs/>
          <w:lang w:val="en-IN"/>
        </w:rPr>
        <w:t>@GetMapping</w:t>
      </w:r>
      <w:r w:rsidRPr="00CF6F03">
        <w:rPr>
          <w:lang w:val="en-IN"/>
        </w:rPr>
        <w:t>("/{number}")</w:t>
      </w:r>
    </w:p>
    <w:p w14:paraId="5C412668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public Loan getLoan(</w:t>
      </w:r>
      <w:r w:rsidRPr="00CF6F03">
        <w:rPr>
          <w:i/>
          <w:iCs/>
          <w:lang w:val="en-IN"/>
        </w:rPr>
        <w:t>@PathVariable</w:t>
      </w:r>
      <w:r w:rsidRPr="00CF6F03">
        <w:rPr>
          <w:lang w:val="en-IN"/>
        </w:rPr>
        <w:t xml:space="preserve"> String number) {</w:t>
      </w:r>
    </w:p>
    <w:p w14:paraId="4A6B4C02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return new Loan(number, "Bike", 40000, 258, 18,"1 year");</w:t>
      </w:r>
    </w:p>
    <w:p w14:paraId="114FB59B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}</w:t>
      </w:r>
    </w:p>
    <w:p w14:paraId="39F6BCB9" w14:textId="77777777" w:rsidR="00CF6F03" w:rsidRPr="00CF6F03" w:rsidRDefault="00CF6F03" w:rsidP="00CF6F03">
      <w:pPr>
        <w:rPr>
          <w:lang w:val="en-IN"/>
        </w:rPr>
      </w:pPr>
    </w:p>
    <w:p w14:paraId="49B2CEA3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static class Loan {</w:t>
      </w:r>
    </w:p>
    <w:p w14:paraId="6BAE1D5A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private String number;</w:t>
      </w:r>
    </w:p>
    <w:p w14:paraId="11A8F33E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private String type;</w:t>
      </w:r>
    </w:p>
    <w:p w14:paraId="19885A95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private double loan;</w:t>
      </w:r>
    </w:p>
    <w:p w14:paraId="1F07BD6E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private int emi;</w:t>
      </w:r>
    </w:p>
    <w:p w14:paraId="06FADA63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private int tenure;</w:t>
      </w:r>
    </w:p>
    <w:p w14:paraId="6098CEFF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private String repayperiod;</w:t>
      </w:r>
    </w:p>
    <w:p w14:paraId="6149EDF8" w14:textId="77777777" w:rsidR="00CF6F03" w:rsidRPr="00CF6F03" w:rsidRDefault="00CF6F03" w:rsidP="00CF6F03">
      <w:pPr>
        <w:rPr>
          <w:lang w:val="en-IN"/>
        </w:rPr>
      </w:pPr>
    </w:p>
    <w:p w14:paraId="6C3B1B0F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lastRenderedPageBreak/>
        <w:t xml:space="preserve">        public Loan(String number, String type, double loan, int emi, int tenure,String repayperiod) {</w:t>
      </w:r>
    </w:p>
    <w:p w14:paraId="3289F1BB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    this.number = number;</w:t>
      </w:r>
    </w:p>
    <w:p w14:paraId="710B6055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    this.type = type;</w:t>
      </w:r>
    </w:p>
    <w:p w14:paraId="5C7B8F11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    this.loan = loan;</w:t>
      </w:r>
    </w:p>
    <w:p w14:paraId="0B2C787D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    this.emi = emi;</w:t>
      </w:r>
    </w:p>
    <w:p w14:paraId="441709CF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    this.tenure = tenure;</w:t>
      </w:r>
    </w:p>
    <w:p w14:paraId="42E01F18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    this.repayperiod = repayperiod;</w:t>
      </w:r>
    </w:p>
    <w:p w14:paraId="2B15ADD7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}</w:t>
      </w:r>
    </w:p>
    <w:p w14:paraId="79BAEDF0" w14:textId="77777777" w:rsidR="00CF6F03" w:rsidRPr="00CF6F03" w:rsidRDefault="00CF6F03" w:rsidP="00CF6F03">
      <w:pPr>
        <w:rPr>
          <w:lang w:val="en-IN"/>
        </w:rPr>
      </w:pPr>
    </w:p>
    <w:p w14:paraId="1347126A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public String getNumber() { return number; }</w:t>
      </w:r>
    </w:p>
    <w:p w14:paraId="289A3AA9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public String getType() { return type; }</w:t>
      </w:r>
    </w:p>
    <w:p w14:paraId="3FC92A2E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public double getLoan() { return loan; }</w:t>
      </w:r>
    </w:p>
    <w:p w14:paraId="2363F6D0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public int getEmi() { return emi; }</w:t>
      </w:r>
    </w:p>
    <w:p w14:paraId="4D0043B5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public int getTenure() { return tenure; }</w:t>
      </w:r>
    </w:p>
    <w:p w14:paraId="1E324ECC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    public String getrepayperiod() { return repayperiod; }</w:t>
      </w:r>
    </w:p>
    <w:p w14:paraId="0B05ABFF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 xml:space="preserve">    }</w:t>
      </w:r>
    </w:p>
    <w:p w14:paraId="73A41ED7" w14:textId="77777777" w:rsidR="00CF6F03" w:rsidRPr="00CF6F03" w:rsidRDefault="00CF6F03" w:rsidP="00CF6F03">
      <w:pPr>
        <w:rPr>
          <w:lang w:val="en-IN"/>
        </w:rPr>
      </w:pPr>
      <w:r w:rsidRPr="00CF6F03">
        <w:rPr>
          <w:lang w:val="en-IN"/>
        </w:rPr>
        <w:t>}</w:t>
      </w:r>
    </w:p>
    <w:p w14:paraId="1D911CB6" w14:textId="7A4009B3" w:rsidR="00CF6F03" w:rsidRPr="00CF6F03" w:rsidRDefault="00CF6F03" w:rsidP="00CF6F03"/>
    <w:p w14:paraId="17E76202" w14:textId="75EFA75F" w:rsidR="00ED394D" w:rsidRDefault="00000000" w:rsidP="00CF6F03">
      <w:pPr>
        <w:pStyle w:val="Heading2"/>
      </w:pPr>
      <w:r>
        <w:t>Step 3: Change Default Port</w:t>
      </w:r>
    </w:p>
    <w:p w14:paraId="22A7A4FE" w14:textId="1824AC90" w:rsidR="00ED394D" w:rsidRDefault="00000000">
      <w:r>
        <w:t>In src/main/resources, open or create application.properties and add:</w:t>
      </w:r>
      <w:r>
        <w:br/>
        <w:t>server.port=808</w:t>
      </w:r>
      <w:r w:rsidR="00CF6F03">
        <w:t>2</w:t>
      </w:r>
      <w:r>
        <w:br/>
      </w:r>
    </w:p>
    <w:p w14:paraId="14717BF1" w14:textId="77777777" w:rsidR="00ED394D" w:rsidRDefault="00000000">
      <w:pPr>
        <w:pStyle w:val="Heading2"/>
      </w:pPr>
      <w:r>
        <w:t>Step 4: Run and Test</w:t>
      </w:r>
    </w:p>
    <w:p w14:paraId="60AC93F5" w14:textId="0DC1BBBD" w:rsidR="00ED394D" w:rsidRDefault="00000000">
      <w:r>
        <w:br/>
        <w:t>- Run LoanApplication.java as Java Application</w:t>
      </w:r>
      <w:r>
        <w:br/>
        <w:t>- Service will start on port 8081</w:t>
      </w:r>
      <w:r>
        <w:br/>
        <w:t xml:space="preserve">- Test in browser or Postman: </w:t>
      </w:r>
      <w:hyperlink r:id="rId10" w:history="1">
        <w:r w:rsidR="00CF6F03" w:rsidRPr="00CF6F03">
          <w:rPr>
            <w:rStyle w:val="Hyperlink"/>
          </w:rPr>
          <w:t>http://localhost:8082/loans/1254565666123456</w:t>
        </w:r>
      </w:hyperlink>
    </w:p>
    <w:p w14:paraId="57B4FBD0" w14:textId="77777777" w:rsidR="00ED394D" w:rsidRDefault="00000000">
      <w:pPr>
        <w:pStyle w:val="Heading1"/>
      </w:pPr>
      <w:r>
        <w:lastRenderedPageBreak/>
        <w:t>OUTPUT: Loan  Microservices</w:t>
      </w:r>
    </w:p>
    <w:p w14:paraId="552D4449" w14:textId="789C3C33" w:rsidR="00ED394D" w:rsidRDefault="00CF6F03">
      <w:r>
        <w:rPr>
          <w:noProof/>
        </w:rPr>
        <w:drawing>
          <wp:inline distT="0" distB="0" distL="0" distR="0" wp14:anchorId="1CBE6BA3" wp14:editId="6A19A35A">
            <wp:extent cx="5486400" cy="2708275"/>
            <wp:effectExtent l="0" t="0" r="0" b="0"/>
            <wp:docPr id="1161562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62089" name="Picture 11615620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89AC" w14:textId="77777777" w:rsidR="00ED394D" w:rsidRDefault="00000000">
      <w:pPr>
        <w:pStyle w:val="Heading1"/>
      </w:pPr>
      <w:r>
        <w:t>Final Setup</w:t>
      </w:r>
    </w:p>
    <w:p w14:paraId="042B6D92" w14:textId="67086868" w:rsidR="00ED394D" w:rsidRDefault="00000000">
      <w:r>
        <w:br/>
        <w:t>- Account microservice is running on http://localhost:8080</w:t>
      </w:r>
      <w:r>
        <w:br/>
        <w:t>- Loan microservice is running on http://localhost:808</w:t>
      </w:r>
      <w:r w:rsidR="00CF6F03">
        <w:t>2</w:t>
      </w:r>
      <w:r>
        <w:br/>
        <w:t>- Both microservices are now fully functional and independently running in Eclipse</w:t>
      </w:r>
      <w:r>
        <w:br/>
      </w:r>
    </w:p>
    <w:sectPr w:rsidR="00ED39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986DA" w14:textId="77777777" w:rsidR="0047520E" w:rsidRDefault="0047520E">
      <w:pPr>
        <w:spacing w:line="240" w:lineRule="auto"/>
      </w:pPr>
      <w:r>
        <w:separator/>
      </w:r>
    </w:p>
  </w:endnote>
  <w:endnote w:type="continuationSeparator" w:id="0">
    <w:p w14:paraId="134D92BD" w14:textId="77777777" w:rsidR="0047520E" w:rsidRDefault="00475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90A5B" w14:textId="77777777" w:rsidR="0047520E" w:rsidRDefault="0047520E">
      <w:pPr>
        <w:spacing w:after="0"/>
      </w:pPr>
      <w:r>
        <w:separator/>
      </w:r>
    </w:p>
  </w:footnote>
  <w:footnote w:type="continuationSeparator" w:id="0">
    <w:p w14:paraId="28836D5C" w14:textId="77777777" w:rsidR="0047520E" w:rsidRDefault="00475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842665184">
    <w:abstractNumId w:val="5"/>
  </w:num>
  <w:num w:numId="2" w16cid:durableId="224682271">
    <w:abstractNumId w:val="3"/>
  </w:num>
  <w:num w:numId="3" w16cid:durableId="392193705">
    <w:abstractNumId w:val="2"/>
  </w:num>
  <w:num w:numId="4" w16cid:durableId="530147733">
    <w:abstractNumId w:val="4"/>
  </w:num>
  <w:num w:numId="5" w16cid:durableId="1785230836">
    <w:abstractNumId w:val="1"/>
  </w:num>
  <w:num w:numId="6" w16cid:durableId="5767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7A50"/>
    <w:rsid w:val="0047520E"/>
    <w:rsid w:val="004E17DC"/>
    <w:rsid w:val="00996EED"/>
    <w:rsid w:val="00A86E23"/>
    <w:rsid w:val="00AA1D8D"/>
    <w:rsid w:val="00B47730"/>
    <w:rsid w:val="00CB0664"/>
    <w:rsid w:val="00CF6F03"/>
    <w:rsid w:val="00ED394D"/>
    <w:rsid w:val="00F344F4"/>
    <w:rsid w:val="00FC693F"/>
    <w:rsid w:val="46F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039C8"/>
  <w14:defaultImageDpi w14:val="300"/>
  <w15:docId w15:val="{9487F2A0-D5B3-41EA-B68C-644400A2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F6F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6F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s/125456566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2/loans/125456566612345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LOGESWARAN B</cp:lastModifiedBy>
  <cp:revision>4</cp:revision>
  <dcterms:created xsi:type="dcterms:W3CDTF">2025-07-19T15:51:00Z</dcterms:created>
  <dcterms:modified xsi:type="dcterms:W3CDTF">2025-07-19T15:52:00Z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CE3B48FA37CC4BD09214EC873145A0B4_12</vt:lpwstr>
  </property>
</Properties>
</file>